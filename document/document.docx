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7FBB3" w14:textId="77777777" w:rsidR="00D76898" w:rsidRDefault="00000000">
      <w:pPr>
        <w:pStyle w:val="Title"/>
      </w:pPr>
      <w:proofErr w:type="spellStart"/>
      <w:r>
        <w:t>Traffictelligence</w:t>
      </w:r>
      <w:proofErr w:type="spellEnd"/>
      <w:r>
        <w:t xml:space="preserve"> – Advanced Traffic Volume Estimation </w:t>
      </w:r>
      <w:proofErr w:type="gramStart"/>
      <w:r>
        <w:t>With</w:t>
      </w:r>
      <w:proofErr w:type="gramEnd"/>
      <w:r>
        <w:t xml:space="preserve"> Machine</w:t>
      </w:r>
    </w:p>
    <w:p w14:paraId="6CFFCCF4" w14:textId="77777777" w:rsidR="00D76898" w:rsidRDefault="00000000">
      <w:pPr>
        <w:pStyle w:val="Heading1"/>
        <w:rPr>
          <w:sz w:val="32"/>
          <w:szCs w:val="32"/>
        </w:rPr>
      </w:pPr>
      <w:r>
        <w:rPr>
          <w:sz w:val="32"/>
          <w:szCs w:val="32"/>
        </w:rPr>
        <w:t>1. Introduction</w:t>
      </w:r>
    </w:p>
    <w:p w14:paraId="2C669F0F" w14:textId="77777777" w:rsidR="00D76898" w:rsidRDefault="00000000">
      <w:r>
        <w:t xml:space="preserve">Project Title: </w:t>
      </w:r>
      <w:proofErr w:type="spellStart"/>
      <w:r>
        <w:t>Traffictelligence</w:t>
      </w:r>
      <w:proofErr w:type="spellEnd"/>
      <w:r>
        <w:t xml:space="preserve"> – Advanced Traffic Volume Estimation </w:t>
      </w:r>
      <w:proofErr w:type="gramStart"/>
      <w:r>
        <w:t>With</w:t>
      </w:r>
      <w:proofErr w:type="gramEnd"/>
      <w:r>
        <w:t xml:space="preserve"> Machine</w:t>
      </w:r>
    </w:p>
    <w:p w14:paraId="77F0C402" w14:textId="77777777" w:rsidR="00D76898" w:rsidRPr="008E63B6" w:rsidRDefault="00000000">
      <w:pPr>
        <w:rPr>
          <w:lang w:val="en-IN"/>
        </w:rPr>
      </w:pPr>
      <w:r>
        <w:t>Team Members:</w:t>
      </w:r>
      <w:r>
        <w:br/>
        <w:t>- [</w:t>
      </w:r>
      <w:r w:rsidR="008E63B6">
        <w:t>Vinay Vamsi</w:t>
      </w:r>
      <w:r>
        <w:t>] – Frontend Developer</w:t>
      </w:r>
      <w:r>
        <w:br/>
        <w:t>- [</w:t>
      </w:r>
      <w:r w:rsidR="008E63B6">
        <w:rPr>
          <w:lang w:val="en-IN"/>
        </w:rPr>
        <w:t xml:space="preserve"> </w:t>
      </w:r>
      <w:r w:rsidR="008E63B6" w:rsidRPr="008E63B6">
        <w:t>Venkatesh Dharam</w:t>
      </w:r>
      <w:r>
        <w:t>] – Backend Developer</w:t>
      </w:r>
      <w:r>
        <w:br/>
        <w:t>- [</w:t>
      </w:r>
      <w:r w:rsidR="008E63B6" w:rsidRPr="008E63B6">
        <w:rPr>
          <w:lang w:val="en-IN"/>
        </w:rPr>
        <w:t xml:space="preserve">Yogitha </w:t>
      </w:r>
      <w:proofErr w:type="spellStart"/>
      <w:r w:rsidR="008E63B6" w:rsidRPr="008E63B6">
        <w:rPr>
          <w:lang w:val="en-IN"/>
        </w:rPr>
        <w:t>Damarla</w:t>
      </w:r>
      <w:proofErr w:type="spellEnd"/>
      <w:r>
        <w:t>] – ML Engineer</w:t>
      </w:r>
      <w:r>
        <w:br/>
        <w:t>- [</w:t>
      </w:r>
      <w:proofErr w:type="spellStart"/>
      <w:r w:rsidR="008E63B6" w:rsidRPr="008E63B6">
        <w:rPr>
          <w:lang w:val="en-IN"/>
        </w:rPr>
        <w:t>Yavarna</w:t>
      </w:r>
      <w:proofErr w:type="spellEnd"/>
      <w:r w:rsidR="008E63B6" w:rsidRPr="008E63B6">
        <w:rPr>
          <w:lang w:val="en-IN"/>
        </w:rPr>
        <w:t xml:space="preserve"> Chaitanya</w:t>
      </w:r>
      <w:r>
        <w:t>] – Documentation &amp; Testing</w:t>
      </w:r>
    </w:p>
    <w:p w14:paraId="6A9C7E74" w14:textId="77777777" w:rsidR="00D76898" w:rsidRDefault="00000000">
      <w:pPr>
        <w:pStyle w:val="Heading1"/>
        <w:rPr>
          <w:sz w:val="32"/>
          <w:szCs w:val="32"/>
        </w:rPr>
      </w:pPr>
      <w:r>
        <w:rPr>
          <w:sz w:val="32"/>
          <w:szCs w:val="32"/>
        </w:rPr>
        <w:t>2. Project Overview</w:t>
      </w:r>
    </w:p>
    <w:p w14:paraId="10AC208E" w14:textId="77777777" w:rsidR="00D76898" w:rsidRDefault="00000000">
      <w:r>
        <w:t>Purpose:</w:t>
      </w:r>
      <w:r>
        <w:br/>
      </w:r>
      <w:proofErr w:type="spellStart"/>
      <w:r>
        <w:t>Traffictelligence</w:t>
      </w:r>
      <w:proofErr w:type="spellEnd"/>
      <w:r>
        <w:t xml:space="preserve"> is an AI-powered web application designed to estimate traffic volume in real time using machine learning and computer vision. It assists city planners, traffic authorities, and researchers in analyzing congestion trends for better infrastructure planning and traffic management.</w:t>
      </w:r>
    </w:p>
    <w:p w14:paraId="36699717" w14:textId="77777777" w:rsidR="00D76898" w:rsidRDefault="00000000">
      <w:r>
        <w:t>Features:</w:t>
      </w:r>
      <w:r>
        <w:br/>
        <w:t>- Video/image upload for traffic analysis</w:t>
      </w:r>
      <w:r>
        <w:br/>
        <w:t>- YOLO-based vehicle detection</w:t>
      </w:r>
      <w:r>
        <w:br/>
        <w:t>- Real-time traffic volume estimation</w:t>
      </w:r>
      <w:r>
        <w:br/>
        <w:t>- Interactive data visualization dashboard</w:t>
      </w:r>
      <w:r>
        <w:br/>
        <w:t>- User-friendly interface</w:t>
      </w:r>
      <w:r>
        <w:br/>
        <w:t>- RESTful API endpoints for data access</w:t>
      </w:r>
    </w:p>
    <w:p w14:paraId="0BD62D58" w14:textId="77777777" w:rsidR="00D76898" w:rsidRDefault="00000000">
      <w:pPr>
        <w:pStyle w:val="Heading1"/>
        <w:rPr>
          <w:sz w:val="32"/>
          <w:szCs w:val="32"/>
        </w:rPr>
      </w:pPr>
      <w:r>
        <w:rPr>
          <w:sz w:val="32"/>
          <w:szCs w:val="32"/>
        </w:rPr>
        <w:t>3. Architecture</w:t>
      </w:r>
    </w:p>
    <w:p w14:paraId="3296303B" w14:textId="77777777" w:rsidR="00D76898" w:rsidRDefault="00000000">
      <w:r>
        <w:t>Frontend:</w:t>
      </w:r>
      <w:r>
        <w:br/>
        <w:t>Built using React.js with Redux, React Router, Chart.js, and Bootstrap.</w:t>
      </w:r>
    </w:p>
    <w:p w14:paraId="46C5282A" w14:textId="77777777" w:rsidR="00D76898" w:rsidRDefault="00000000">
      <w:r>
        <w:t>Backend:</w:t>
      </w:r>
      <w:r>
        <w:br/>
        <w:t>Node.js with Express.js; communicates with a Python-based ML model.</w:t>
      </w:r>
    </w:p>
    <w:p w14:paraId="14A2C035" w14:textId="77777777" w:rsidR="00D76898" w:rsidRDefault="00000000">
      <w:r>
        <w:t>Database:</w:t>
      </w:r>
      <w:r>
        <w:br/>
        <w:t>MongoDB using Mongoose ODM for schema and interaction.</w:t>
      </w:r>
    </w:p>
    <w:p w14:paraId="42B468C7" w14:textId="77777777" w:rsidR="00D76898" w:rsidRDefault="00000000">
      <w:pPr>
        <w:pStyle w:val="Heading1"/>
        <w:rPr>
          <w:sz w:val="32"/>
          <w:szCs w:val="32"/>
        </w:rPr>
      </w:pPr>
      <w:r>
        <w:rPr>
          <w:sz w:val="32"/>
          <w:szCs w:val="32"/>
        </w:rPr>
        <w:lastRenderedPageBreak/>
        <w:t>4. Setup Instructions</w:t>
      </w:r>
    </w:p>
    <w:p w14:paraId="1E2464A0" w14:textId="77777777" w:rsidR="00D76898" w:rsidRDefault="00000000">
      <w:r>
        <w:t>Prerequisites:</w:t>
      </w:r>
      <w:r>
        <w:br/>
        <w:t>- Node.js &gt;= 16</w:t>
      </w:r>
      <w:r>
        <w:br/>
        <w:t>- MongoDB</w:t>
      </w:r>
      <w:r>
        <w:br/>
        <w:t>- Python 3.x</w:t>
      </w:r>
      <w:r>
        <w:br/>
        <w:t>- pip</w:t>
      </w:r>
    </w:p>
    <w:p w14:paraId="753508CA" w14:textId="77777777" w:rsidR="00D76898" w:rsidRDefault="00000000">
      <w:r>
        <w:t>Installation:</w:t>
      </w:r>
      <w:r>
        <w:br/>
        <w:t>```bash</w:t>
      </w:r>
      <w:r>
        <w:br/>
        <w:t>git clone https://github.com/your-repo/traffictelligence.git</w:t>
      </w:r>
      <w:r>
        <w:br/>
        <w:t xml:space="preserve">cd </w:t>
      </w:r>
      <w:proofErr w:type="spellStart"/>
      <w:r>
        <w:t>traffictelligence</w:t>
      </w:r>
      <w:proofErr w:type="spellEnd"/>
      <w:r>
        <w:br/>
      </w:r>
      <w:proofErr w:type="spellStart"/>
      <w:r>
        <w:t>npm</w:t>
      </w:r>
      <w:proofErr w:type="spellEnd"/>
      <w:r>
        <w:t xml:space="preserve"> install</w:t>
      </w:r>
      <w:r>
        <w:br/>
        <w:t xml:space="preserve">cd client &amp;&amp; </w:t>
      </w:r>
      <w:proofErr w:type="spellStart"/>
      <w:r>
        <w:t>npm</w:t>
      </w:r>
      <w:proofErr w:type="spellEnd"/>
      <w:r>
        <w:t xml:space="preserve"> install</w:t>
      </w:r>
      <w:r>
        <w:br/>
        <w:t>cd</w:t>
      </w:r>
      <w:proofErr w:type="gramStart"/>
      <w:r>
        <w:t xml:space="preserve"> ..</w:t>
      </w:r>
      <w:proofErr w:type="gramEnd"/>
      <w:r>
        <w:t>/ml-model &amp;&amp; pip install -r requirements.txt</w:t>
      </w:r>
      <w:r>
        <w:br/>
        <w:t>```</w:t>
      </w:r>
    </w:p>
    <w:p w14:paraId="0E9F3635" w14:textId="77777777" w:rsidR="00D76898" w:rsidRDefault="00000000">
      <w:r>
        <w:t>Environment Variables:</w:t>
      </w:r>
      <w:r>
        <w:br/>
        <w:t>```</w:t>
      </w:r>
      <w:r>
        <w:br/>
        <w:t>MONGO_URI=</w:t>
      </w:r>
      <w:proofErr w:type="spellStart"/>
      <w:r>
        <w:t>your_mongo_uri</w:t>
      </w:r>
      <w:proofErr w:type="spellEnd"/>
      <w:r>
        <w:br/>
        <w:t>PORT=5000</w:t>
      </w:r>
      <w:r>
        <w:br/>
        <w:t>```</w:t>
      </w:r>
    </w:p>
    <w:p w14:paraId="0CEF3672" w14:textId="77777777" w:rsidR="00D76898" w:rsidRDefault="00000000">
      <w:pPr>
        <w:pStyle w:val="Heading1"/>
        <w:rPr>
          <w:sz w:val="32"/>
          <w:szCs w:val="32"/>
        </w:rPr>
      </w:pPr>
      <w:r>
        <w:rPr>
          <w:sz w:val="32"/>
          <w:szCs w:val="32"/>
        </w:rPr>
        <w:t>5. Folder Structure</w:t>
      </w:r>
    </w:p>
    <w:p w14:paraId="500866D0" w14:textId="77777777" w:rsidR="00D76898" w:rsidRDefault="00000000">
      <w:r>
        <w:t>Client:</w:t>
      </w:r>
      <w:r>
        <w:br/>
        <w:t>- /</w:t>
      </w:r>
      <w:proofErr w:type="spellStart"/>
      <w:r>
        <w:t>src</w:t>
      </w:r>
      <w:proofErr w:type="spellEnd"/>
      <w:r>
        <w:t>/components: UI components</w:t>
      </w:r>
      <w:r>
        <w:br/>
        <w:t>- /</w:t>
      </w:r>
      <w:proofErr w:type="spellStart"/>
      <w:r>
        <w:t>src</w:t>
      </w:r>
      <w:proofErr w:type="spellEnd"/>
      <w:r>
        <w:t>/pages: Main pages</w:t>
      </w:r>
      <w:r>
        <w:br/>
        <w:t>- /</w:t>
      </w:r>
      <w:proofErr w:type="spellStart"/>
      <w:r>
        <w:t>src</w:t>
      </w:r>
      <w:proofErr w:type="spellEnd"/>
      <w:r>
        <w:t>/services: API calls</w:t>
      </w:r>
    </w:p>
    <w:p w14:paraId="6D5D2AA0" w14:textId="77777777" w:rsidR="00D76898" w:rsidRDefault="00000000">
      <w:r>
        <w:t>Server:</w:t>
      </w:r>
      <w:r>
        <w:br/>
        <w:t>- /routes: API routes</w:t>
      </w:r>
      <w:r>
        <w:br/>
        <w:t>- /controllers: Logic for each route</w:t>
      </w:r>
      <w:r>
        <w:br/>
        <w:t>- /models: MongoDB schema models</w:t>
      </w:r>
      <w:r>
        <w:br/>
        <w:t>- /ml-service: Communicates with Python model</w:t>
      </w:r>
    </w:p>
    <w:p w14:paraId="2A394000" w14:textId="77777777" w:rsidR="00D76898" w:rsidRDefault="00000000">
      <w:pPr>
        <w:pStyle w:val="Heading1"/>
        <w:rPr>
          <w:sz w:val="32"/>
          <w:szCs w:val="32"/>
        </w:rPr>
      </w:pPr>
      <w:r>
        <w:rPr>
          <w:sz w:val="32"/>
          <w:szCs w:val="32"/>
        </w:rPr>
        <w:t>6. Running the Application</w:t>
      </w:r>
    </w:p>
    <w:p w14:paraId="71590DD9" w14:textId="77777777" w:rsidR="00D76898" w:rsidRDefault="00000000">
      <w:r>
        <w:t>Frontend:</w:t>
      </w:r>
      <w:r>
        <w:br/>
        <w:t>```bash</w:t>
      </w:r>
      <w:r>
        <w:br/>
        <w:t>cd client</w:t>
      </w:r>
      <w:r>
        <w:br/>
      </w:r>
      <w:proofErr w:type="spellStart"/>
      <w:r>
        <w:t>npm</w:t>
      </w:r>
      <w:proofErr w:type="spellEnd"/>
      <w:r>
        <w:t xml:space="preserve"> start</w:t>
      </w:r>
      <w:r>
        <w:br/>
        <w:t>```</w:t>
      </w:r>
    </w:p>
    <w:p w14:paraId="00753379" w14:textId="77777777" w:rsidR="00D76898" w:rsidRDefault="00000000">
      <w:r>
        <w:lastRenderedPageBreak/>
        <w:t>Backend:</w:t>
      </w:r>
      <w:r>
        <w:br/>
        <w:t>```bash</w:t>
      </w:r>
      <w:r>
        <w:br/>
      </w:r>
      <w:proofErr w:type="spellStart"/>
      <w:r>
        <w:t>npm</w:t>
      </w:r>
      <w:proofErr w:type="spellEnd"/>
      <w:r>
        <w:t xml:space="preserve"> start</w:t>
      </w:r>
      <w:r>
        <w:br/>
        <w:t>```</w:t>
      </w:r>
    </w:p>
    <w:p w14:paraId="2B446354" w14:textId="77777777" w:rsidR="00D76898" w:rsidRDefault="00000000">
      <w:r>
        <w:t>ML Model Server (Python):</w:t>
      </w:r>
      <w:r>
        <w:br/>
        <w:t>```bash</w:t>
      </w:r>
      <w:r>
        <w:br/>
        <w:t>cd ml-model</w:t>
      </w:r>
      <w:r>
        <w:br/>
        <w:t>python app.py</w:t>
      </w:r>
      <w:r>
        <w:br/>
        <w:t>```</w:t>
      </w:r>
    </w:p>
    <w:p w14:paraId="79A35419" w14:textId="77777777" w:rsidR="00D76898" w:rsidRDefault="00000000">
      <w:pPr>
        <w:pStyle w:val="Heading1"/>
        <w:rPr>
          <w:sz w:val="32"/>
          <w:szCs w:val="32"/>
        </w:rPr>
      </w:pPr>
      <w:r>
        <w:rPr>
          <w:sz w:val="32"/>
          <w:szCs w:val="32"/>
        </w:rPr>
        <w:t>7. API Documentation</w:t>
      </w:r>
    </w:p>
    <w:p w14:paraId="09DE2C79" w14:textId="77777777" w:rsidR="00D76898" w:rsidRDefault="00000000">
      <w:r>
        <w:t>| Method | Endpoint        | Description                 |</w:t>
      </w:r>
      <w:r>
        <w:br/>
        <w:t>|--------|------------------|-----------------------------|</w:t>
      </w:r>
      <w:r>
        <w:br/>
        <w:t>| POST   | /</w:t>
      </w:r>
      <w:proofErr w:type="spellStart"/>
      <w:r>
        <w:t>api</w:t>
      </w:r>
      <w:proofErr w:type="spellEnd"/>
      <w:r>
        <w:t>/upload      | Uploads image/video         |</w:t>
      </w:r>
      <w:r>
        <w:br/>
        <w:t>| GET    | /</w:t>
      </w:r>
      <w:proofErr w:type="spellStart"/>
      <w:r>
        <w:t>api</w:t>
      </w:r>
      <w:proofErr w:type="spellEnd"/>
      <w:r>
        <w:t>/results     | Retrieves processed results |</w:t>
      </w:r>
      <w:r>
        <w:br/>
        <w:t>| POST   | /</w:t>
      </w:r>
      <w:proofErr w:type="spellStart"/>
      <w:r>
        <w:t>api</w:t>
      </w:r>
      <w:proofErr w:type="spellEnd"/>
      <w:r>
        <w:t>/auth/</w:t>
      </w:r>
      <w:proofErr w:type="gramStart"/>
      <w:r>
        <w:t>login  |</w:t>
      </w:r>
      <w:proofErr w:type="gramEnd"/>
      <w:r>
        <w:t xml:space="preserve"> User login                  |</w:t>
      </w:r>
    </w:p>
    <w:p w14:paraId="2B5CD0AF" w14:textId="77777777" w:rsidR="00D76898" w:rsidRDefault="00000000">
      <w:pPr>
        <w:pStyle w:val="Heading1"/>
        <w:rPr>
          <w:sz w:val="32"/>
          <w:szCs w:val="32"/>
        </w:rPr>
      </w:pPr>
      <w:r>
        <w:rPr>
          <w:sz w:val="32"/>
          <w:szCs w:val="32"/>
        </w:rPr>
        <w:t>8. Authentication</w:t>
      </w:r>
    </w:p>
    <w:p w14:paraId="22BEA24B" w14:textId="77777777" w:rsidR="00D76898" w:rsidRDefault="00000000">
      <w:r>
        <w:t>JWT-based Authentication</w:t>
      </w:r>
      <w:r>
        <w:br/>
        <w:t>- Users log in and receive a token</w:t>
      </w:r>
      <w:r>
        <w:br/>
        <w:t xml:space="preserve">- Token is stored in </w:t>
      </w:r>
      <w:proofErr w:type="spellStart"/>
      <w:r>
        <w:t>localStorage</w:t>
      </w:r>
      <w:proofErr w:type="spellEnd"/>
      <w:r>
        <w:br/>
        <w:t>- Protected routes validate the token</w:t>
      </w:r>
    </w:p>
    <w:p w14:paraId="0664CD20" w14:textId="77777777" w:rsidR="00D76898" w:rsidRDefault="00000000">
      <w:pPr>
        <w:pStyle w:val="Heading1"/>
        <w:rPr>
          <w:sz w:val="32"/>
          <w:szCs w:val="32"/>
        </w:rPr>
      </w:pPr>
      <w:r>
        <w:rPr>
          <w:sz w:val="32"/>
          <w:szCs w:val="32"/>
        </w:rPr>
        <w:t>9. User Interface</w:t>
      </w:r>
    </w:p>
    <w:p w14:paraId="641DE8BD" w14:textId="77777777" w:rsidR="00D76898" w:rsidRDefault="00000000">
      <w:r>
        <w:t>Features:</w:t>
      </w:r>
      <w:r>
        <w:br/>
        <w:t>- Upload interface for traffic media</w:t>
      </w:r>
      <w:r>
        <w:br/>
        <w:t>- Real-time detection result view</w:t>
      </w:r>
      <w:r>
        <w:br/>
        <w:t>- Dashboard with statistics (bar/line/pie charts)</w:t>
      </w:r>
      <w:r>
        <w:br/>
        <w:t>- Login and registration forms</w:t>
      </w:r>
    </w:p>
    <w:p w14:paraId="6A7689A0" w14:textId="77777777" w:rsidR="00D76898" w:rsidRDefault="00000000">
      <w:pPr>
        <w:pStyle w:val="Heading1"/>
        <w:rPr>
          <w:sz w:val="32"/>
          <w:szCs w:val="32"/>
        </w:rPr>
      </w:pPr>
      <w:r>
        <w:rPr>
          <w:sz w:val="32"/>
          <w:szCs w:val="32"/>
        </w:rPr>
        <w:t>10. Testing</w:t>
      </w:r>
    </w:p>
    <w:p w14:paraId="608ABFB3" w14:textId="77777777" w:rsidR="00D76898" w:rsidRDefault="00000000">
      <w:r>
        <w:t>Frontend: Jest + React Testing Library</w:t>
      </w:r>
    </w:p>
    <w:p w14:paraId="45E92A8A" w14:textId="77777777" w:rsidR="00D76898" w:rsidRDefault="00000000">
      <w:r>
        <w:t>Backend: Postman + Jest</w:t>
      </w:r>
    </w:p>
    <w:p w14:paraId="1D11DB48" w14:textId="77777777" w:rsidR="00D76898" w:rsidRDefault="00000000">
      <w:r>
        <w:t>ML Model: Unit testing on detection accuracy using OpenCV</w:t>
      </w:r>
    </w:p>
    <w:p w14:paraId="51162941" w14:textId="77777777" w:rsidR="00D76898" w:rsidRDefault="00000000">
      <w:pPr>
        <w:pStyle w:val="Heading1"/>
        <w:rPr>
          <w:sz w:val="32"/>
          <w:szCs w:val="32"/>
        </w:rPr>
      </w:pPr>
      <w:r>
        <w:rPr>
          <w:sz w:val="32"/>
          <w:szCs w:val="32"/>
        </w:rPr>
        <w:lastRenderedPageBreak/>
        <w:t>11. Screenshots or Demo</w:t>
      </w:r>
    </w:p>
    <w:p w14:paraId="5A39831F" w14:textId="77777777" w:rsidR="00D76898" w:rsidRDefault="00000000">
      <w:r>
        <w:t>Insert screenshots or video demo link here.</w:t>
      </w:r>
    </w:p>
    <w:p w14:paraId="6B68144D" w14:textId="77777777" w:rsidR="00D76898" w:rsidRDefault="00000000">
      <w:r>
        <w:t>Live Demo: https://traffictelligence.vercel.app/</w:t>
      </w:r>
    </w:p>
    <w:p w14:paraId="12DFB839" w14:textId="77777777" w:rsidR="00D76898" w:rsidRDefault="00000000">
      <w:pPr>
        <w:pStyle w:val="Heading1"/>
        <w:rPr>
          <w:sz w:val="32"/>
          <w:szCs w:val="32"/>
        </w:rPr>
      </w:pPr>
      <w:r>
        <w:rPr>
          <w:sz w:val="32"/>
          <w:szCs w:val="32"/>
        </w:rPr>
        <w:t>12. Known Issues</w:t>
      </w:r>
    </w:p>
    <w:p w14:paraId="2BAB2C10" w14:textId="77777777" w:rsidR="00D76898" w:rsidRDefault="00000000">
      <w:r>
        <w:t>- Detection accuracy may decrease under poor lighting</w:t>
      </w:r>
    </w:p>
    <w:p w14:paraId="60C634FB" w14:textId="77777777" w:rsidR="00D76898" w:rsidRDefault="00000000">
      <w:r>
        <w:t>- Video size &gt;50MB may slow processing</w:t>
      </w:r>
    </w:p>
    <w:p w14:paraId="2EEB72DA" w14:textId="77777777" w:rsidR="00D76898" w:rsidRDefault="00000000">
      <w:r>
        <w:t>- ML model takes 2–3 seconds per frame on CPU</w:t>
      </w:r>
    </w:p>
    <w:p w14:paraId="19A1DDBB" w14:textId="77777777" w:rsidR="00D76898" w:rsidRDefault="00000000">
      <w:pPr>
        <w:pStyle w:val="Heading1"/>
        <w:rPr>
          <w:sz w:val="32"/>
          <w:szCs w:val="32"/>
        </w:rPr>
      </w:pPr>
      <w:r>
        <w:rPr>
          <w:sz w:val="32"/>
          <w:szCs w:val="32"/>
        </w:rPr>
        <w:t>13. Future Enhancements</w:t>
      </w:r>
    </w:p>
    <w:p w14:paraId="71C3FBD0" w14:textId="77777777" w:rsidR="00D76898" w:rsidRDefault="00000000">
      <w:r>
        <w:t>- Real-time traffic heatmap on city map</w:t>
      </w:r>
    </w:p>
    <w:p w14:paraId="06A05333" w14:textId="77777777" w:rsidR="00D76898" w:rsidRDefault="00000000">
      <w:r>
        <w:t>- Live video stream support</w:t>
      </w:r>
    </w:p>
    <w:p w14:paraId="4FA49016" w14:textId="77777777" w:rsidR="00D76898" w:rsidRDefault="00000000">
      <w:r>
        <w:t>- Admin dashboard for analytics over time</w:t>
      </w:r>
    </w:p>
    <w:p w14:paraId="77387D8C" w14:textId="77777777" w:rsidR="00D76898" w:rsidRDefault="00000000">
      <w:r>
        <w:t>- Integration with IoT devices for traffic light control</w:t>
      </w:r>
    </w:p>
    <w:sectPr w:rsidR="00D7689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01982F" w14:textId="77777777" w:rsidR="00575845" w:rsidRDefault="00575845">
      <w:pPr>
        <w:spacing w:line="240" w:lineRule="auto"/>
      </w:pPr>
      <w:r>
        <w:separator/>
      </w:r>
    </w:p>
  </w:endnote>
  <w:endnote w:type="continuationSeparator" w:id="0">
    <w:p w14:paraId="3AD5F3D6" w14:textId="77777777" w:rsidR="00575845" w:rsidRDefault="005758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473075" w14:textId="77777777" w:rsidR="00575845" w:rsidRDefault="00575845">
      <w:pPr>
        <w:spacing w:after="0"/>
      </w:pPr>
      <w:r>
        <w:separator/>
      </w:r>
    </w:p>
  </w:footnote>
  <w:footnote w:type="continuationSeparator" w:id="0">
    <w:p w14:paraId="75A05E34" w14:textId="77777777" w:rsidR="00575845" w:rsidRDefault="0057584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1560165096">
    <w:abstractNumId w:val="5"/>
  </w:num>
  <w:num w:numId="2" w16cid:durableId="457651945">
    <w:abstractNumId w:val="3"/>
  </w:num>
  <w:num w:numId="3" w16cid:durableId="1863472214">
    <w:abstractNumId w:val="2"/>
  </w:num>
  <w:num w:numId="4" w16cid:durableId="1360009383">
    <w:abstractNumId w:val="4"/>
  </w:num>
  <w:num w:numId="5" w16cid:durableId="2005206439">
    <w:abstractNumId w:val="1"/>
  </w:num>
  <w:num w:numId="6" w16cid:durableId="1557356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5131"/>
    <w:rsid w:val="0015074B"/>
    <w:rsid w:val="0029639D"/>
    <w:rsid w:val="00326F90"/>
    <w:rsid w:val="0040192C"/>
    <w:rsid w:val="00575845"/>
    <w:rsid w:val="006627B4"/>
    <w:rsid w:val="008E63B6"/>
    <w:rsid w:val="00916C9D"/>
    <w:rsid w:val="00A73B47"/>
    <w:rsid w:val="00AA1D8D"/>
    <w:rsid w:val="00B47730"/>
    <w:rsid w:val="00BB645E"/>
    <w:rsid w:val="00CB0664"/>
    <w:rsid w:val="00D76898"/>
    <w:rsid w:val="00FC693F"/>
    <w:rsid w:val="473C2F2E"/>
    <w:rsid w:val="608B6586"/>
    <w:rsid w:val="658948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656C9A"/>
  <w14:defaultImageDpi w14:val="300"/>
  <w15:docId w15:val="{95CDD6BD-5103-4ADD-AEAD-EAF0D251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qFormat="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Continue">
    <w:name w:val="List Continue"/>
    <w:basedOn w:val="Normal"/>
    <w:uiPriority w:val="99"/>
    <w:unhideWhenUsed/>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pPr>
      <w:numPr>
        <w:numId w:val="6"/>
      </w:numPr>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paragraph" w:styleId="NormalWeb">
    <w:name w:val="Normal (Web)"/>
    <w:basedOn w:val="Normal"/>
    <w:uiPriority w:val="99"/>
    <w:semiHidden/>
    <w:unhideWhenUsed/>
    <w:rsid w:val="008E63B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565960">
      <w:bodyDiv w:val="1"/>
      <w:marLeft w:val="0"/>
      <w:marRight w:val="0"/>
      <w:marTop w:val="0"/>
      <w:marBottom w:val="0"/>
      <w:divBdr>
        <w:top w:val="none" w:sz="0" w:space="0" w:color="auto"/>
        <w:left w:val="none" w:sz="0" w:space="0" w:color="auto"/>
        <w:bottom w:val="none" w:sz="0" w:space="0" w:color="auto"/>
        <w:right w:val="none" w:sz="0" w:space="0" w:color="auto"/>
      </w:divBdr>
    </w:div>
    <w:div w:id="638194818">
      <w:bodyDiv w:val="1"/>
      <w:marLeft w:val="0"/>
      <w:marRight w:val="0"/>
      <w:marTop w:val="0"/>
      <w:marBottom w:val="0"/>
      <w:divBdr>
        <w:top w:val="none" w:sz="0" w:space="0" w:color="auto"/>
        <w:left w:val="none" w:sz="0" w:space="0" w:color="auto"/>
        <w:bottom w:val="none" w:sz="0" w:space="0" w:color="auto"/>
        <w:right w:val="none" w:sz="0" w:space="0" w:color="auto"/>
      </w:divBdr>
    </w:div>
    <w:div w:id="1531065132">
      <w:bodyDiv w:val="1"/>
      <w:marLeft w:val="0"/>
      <w:marRight w:val="0"/>
      <w:marTop w:val="0"/>
      <w:marBottom w:val="0"/>
      <w:divBdr>
        <w:top w:val="none" w:sz="0" w:space="0" w:color="auto"/>
        <w:left w:val="none" w:sz="0" w:space="0" w:color="auto"/>
        <w:bottom w:val="none" w:sz="0" w:space="0" w:color="auto"/>
        <w:right w:val="none" w:sz="0" w:space="0" w:color="auto"/>
      </w:divBdr>
    </w:div>
    <w:div w:id="1884559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description>generated by python-docx</dc:description>
  <cp:lastModifiedBy>A. vinay</cp:lastModifiedBy>
  <cp:revision>1</cp:revision>
  <dcterms:created xsi:type="dcterms:W3CDTF">2025-06-28T07:39:00Z</dcterms:created>
  <dcterms:modified xsi:type="dcterms:W3CDTF">2025-06-28T07:39:00Z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C865BF3C31B841E38A7A912FC24EF96C_13</vt:lpwstr>
  </property>
</Properties>
</file>